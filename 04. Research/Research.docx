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2F8A" w14:textId="610507C3" w:rsidR="008F3D08" w:rsidRPr="001141CB" w:rsidRDefault="00000000" w:rsidP="001141CB">
      <w:pPr>
        <w:rPr>
          <w:rFonts w:ascii="Aptos Display" w:hAnsi="Aptos Display" w:cs="Arial"/>
          <w:b/>
          <w:bCs/>
          <w:sz w:val="24"/>
          <w:szCs w:val="24"/>
        </w:rPr>
      </w:pPr>
      <w:r w:rsidRPr="001141CB">
        <w:rPr>
          <w:rFonts w:ascii="Aptos Display" w:hAnsi="Aptos Display"/>
        </w:rPr>
        <w:object w:dxaOrig="1" w:dyaOrig="1" w14:anchorId="5FAC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/>
          <o:OLEObject Type="Embed" ProgID="Word.Document.12" ShapeID="_x0000_i1025" DrawAspect="Content" ObjectID="_1809978647" r:id="rId6"/>
        </w:object>
      </w:r>
      <w:r w:rsidRPr="001141CB">
        <w:rPr>
          <w:rFonts w:ascii="Aptos Display" w:hAnsi="Aptos Display"/>
        </w:rPr>
        <w:object w:dxaOrig="1" w:dyaOrig="1" w14:anchorId="6700E81E">
          <v:shape id="_x0000_i1026" type="#_x0000_t75" style="width:.75pt;height:.75pt" o:ole=""/>
          <o:OLEObject Type="Embed" ProgID="Package" ShapeID="_x0000_i1026" DrawAspect="Content" ObjectID="_1809978648" r:id="rId7"/>
        </w:object>
      </w:r>
    </w:p>
    <w:p w14:paraId="6DD682B1" w14:textId="77777777" w:rsidR="008F3D08" w:rsidRPr="001141CB" w:rsidRDefault="008F3D08">
      <w:pPr>
        <w:spacing w:line="276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216B5A1E" w14:textId="77777777" w:rsidR="001141CB" w:rsidRPr="001141CB" w:rsidRDefault="001141CB" w:rsidP="001141CB">
      <w:pPr>
        <w:jc w:val="center"/>
        <w:rPr>
          <w:rFonts w:ascii="Aptos Display" w:hAnsi="Aptos Display"/>
          <w:b/>
          <w:bCs/>
          <w:color w:val="000000" w:themeColor="text1"/>
          <w:sz w:val="56"/>
          <w:szCs w:val="56"/>
        </w:rPr>
      </w:pPr>
      <w:r w:rsidRPr="001141CB">
        <w:rPr>
          <w:rFonts w:ascii="Aptos Display" w:hAnsi="Aptos Display"/>
          <w:b/>
          <w:bCs/>
          <w:color w:val="000000" w:themeColor="text1"/>
          <w:sz w:val="56"/>
          <w:szCs w:val="56"/>
        </w:rPr>
        <w:t>RESEARCH</w:t>
      </w:r>
    </w:p>
    <w:p w14:paraId="6F670AF3" w14:textId="77777777" w:rsidR="008F3D08" w:rsidRPr="001141CB" w:rsidRDefault="008F3D08">
      <w:pPr>
        <w:rPr>
          <w:rFonts w:ascii="Aptos Display" w:hAnsi="Aptos Display"/>
        </w:rPr>
      </w:pPr>
    </w:p>
    <w:p w14:paraId="5F1C0882" w14:textId="77777777" w:rsidR="008F3D08" w:rsidRPr="001141CB" w:rsidRDefault="008F3D08">
      <w:pPr>
        <w:rPr>
          <w:rFonts w:ascii="Aptos Display" w:hAnsi="Aptos Display"/>
        </w:rPr>
      </w:pPr>
    </w:p>
    <w:p w14:paraId="517F435C" w14:textId="77777777" w:rsidR="008F3D08" w:rsidRPr="001141CB" w:rsidRDefault="008F3D08">
      <w:pPr>
        <w:rPr>
          <w:rFonts w:ascii="Aptos Display" w:hAnsi="Aptos Display"/>
        </w:rPr>
      </w:pP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2376"/>
        <w:gridCol w:w="7178"/>
      </w:tblGrid>
      <w:tr w:rsidR="008F3D08" w:rsidRPr="001141CB" w14:paraId="0B6C05F8" w14:textId="77777777" w:rsidTr="001141CB">
        <w:tc>
          <w:tcPr>
            <w:tcW w:w="2376" w:type="dxa"/>
            <w:vAlign w:val="center"/>
          </w:tcPr>
          <w:p w14:paraId="1A47FBFD" w14:textId="77777777" w:rsidR="008F3D08" w:rsidRPr="001141CB" w:rsidRDefault="00000000" w:rsidP="001141CB">
            <w:pPr>
              <w:jc w:val="center"/>
              <w:rPr>
                <w:rFonts w:ascii="Aptos Display" w:hAnsi="Aptos Display"/>
                <w:sz w:val="32"/>
                <w:szCs w:val="32"/>
              </w:rPr>
            </w:pPr>
            <w:r w:rsidRPr="001141CB">
              <w:rPr>
                <w:rFonts w:ascii="Aptos Display" w:hAnsi="Aptos Display"/>
                <w:b/>
                <w:bCs/>
                <w:sz w:val="32"/>
                <w:szCs w:val="32"/>
              </w:rPr>
              <w:t>Problems</w:t>
            </w:r>
          </w:p>
        </w:tc>
        <w:tc>
          <w:tcPr>
            <w:tcW w:w="7178" w:type="dxa"/>
            <w:vAlign w:val="center"/>
          </w:tcPr>
          <w:p w14:paraId="569ACB09" w14:textId="77777777" w:rsidR="008F3D08" w:rsidRPr="001141CB" w:rsidRDefault="00000000" w:rsidP="001141CB">
            <w:pPr>
              <w:jc w:val="center"/>
              <w:rPr>
                <w:rFonts w:ascii="Aptos Display" w:hAnsi="Aptos Display"/>
                <w:sz w:val="32"/>
                <w:szCs w:val="32"/>
              </w:rPr>
            </w:pPr>
            <w:r w:rsidRPr="001141CB">
              <w:rPr>
                <w:rFonts w:ascii="Aptos Display" w:hAnsi="Aptos Display"/>
                <w:b/>
                <w:bCs/>
                <w:sz w:val="32"/>
                <w:szCs w:val="32"/>
              </w:rPr>
              <w:t>Solutions</w:t>
            </w:r>
          </w:p>
        </w:tc>
      </w:tr>
      <w:tr w:rsidR="008F3D08" w:rsidRPr="001141CB" w14:paraId="2FDD2C58" w14:textId="77777777" w:rsidTr="001141CB">
        <w:trPr>
          <w:trHeight w:val="3793"/>
        </w:trPr>
        <w:tc>
          <w:tcPr>
            <w:tcW w:w="2376" w:type="dxa"/>
            <w:vAlign w:val="center"/>
          </w:tcPr>
          <w:p w14:paraId="4A2DAB92" w14:textId="77F5AC1C" w:rsidR="008F3D08" w:rsidRPr="001141CB" w:rsidRDefault="001141CB" w:rsidP="001141CB">
            <w:pPr>
              <w:numPr>
                <w:ilvl w:val="0"/>
                <w:numId w:val="11"/>
              </w:numPr>
              <w:jc w:val="center"/>
              <w:rPr>
                <w:rFonts w:ascii="Aptos Display" w:hAnsi="Aptos Display"/>
              </w:rPr>
            </w:pPr>
            <w:r w:rsidRPr="001141CB">
              <w:rPr>
                <w:rFonts w:ascii="Aptos Display" w:hAnsi="Aptos Display"/>
              </w:rPr>
              <w:t xml:space="preserve">HOW TO DO </w:t>
            </w:r>
            <w:r>
              <w:rPr>
                <w:rFonts w:ascii="Aptos Display" w:hAnsi="Aptos Display"/>
              </w:rPr>
              <w:t>U</w:t>
            </w:r>
            <w:r w:rsidRPr="001141CB">
              <w:rPr>
                <w:rFonts w:ascii="Aptos Display" w:hAnsi="Aptos Display"/>
              </w:rPr>
              <w:t>NIT TESTING IN JEST?</w:t>
            </w:r>
          </w:p>
        </w:tc>
        <w:tc>
          <w:tcPr>
            <w:tcW w:w="7178" w:type="dxa"/>
            <w:vAlign w:val="center"/>
          </w:tcPr>
          <w:p w14:paraId="551BEDE2" w14:textId="4A0EC54E" w:rsidR="008F3D08" w:rsidRPr="001141CB" w:rsidRDefault="001141CB" w:rsidP="001141CB">
            <w:pPr>
              <w:jc w:val="center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WE SEARCHED ON YOUTUBE ON HOW TO DO IT</w:t>
            </w:r>
            <w:r w:rsidR="00000000" w:rsidRPr="001141CB">
              <w:rPr>
                <w:rFonts w:ascii="Aptos Display" w:hAnsi="Aptos Display"/>
              </w:rPr>
              <w:t xml:space="preserve"> </w:t>
            </w:r>
          </w:p>
          <w:p w14:paraId="14A2268B" w14:textId="77777777" w:rsidR="008F3D08" w:rsidRDefault="00000000" w:rsidP="001141CB">
            <w:pPr>
              <w:jc w:val="center"/>
              <w:rPr>
                <w:rFonts w:ascii="Aptos Display" w:hAnsi="Aptos Display"/>
              </w:rPr>
            </w:pPr>
            <w:r w:rsidRPr="001141CB">
              <w:rPr>
                <w:rFonts w:ascii="Aptos Display" w:hAnsi="Aptos Display"/>
              </w:rPr>
              <w:t>link:</w:t>
            </w:r>
            <w:r w:rsidR="001141CB">
              <w:t xml:space="preserve"> </w:t>
            </w:r>
            <w:hyperlink r:id="rId8" w:history="1">
              <w:r w:rsidR="001141CB" w:rsidRPr="001141CB">
                <w:rPr>
                  <w:rStyle w:val="Hyperlink"/>
                  <w:rFonts w:ascii="Aptos Display" w:hAnsi="Aptos Display"/>
                </w:rPr>
                <w:t>https://www.youtube.com/watch?v=x6NUZ8dc9Qg</w:t>
              </w:r>
            </w:hyperlink>
          </w:p>
          <w:p w14:paraId="2B81DBE2" w14:textId="498DCAF8" w:rsidR="001141CB" w:rsidRPr="001141CB" w:rsidRDefault="001141CB" w:rsidP="001141CB">
            <w:pPr>
              <w:jc w:val="center"/>
              <w:rPr>
                <w:rFonts w:ascii="Aptos Display" w:hAnsi="Aptos Display"/>
              </w:rPr>
            </w:pPr>
            <w:r w:rsidRPr="001141CB">
              <w:rPr>
                <w:rFonts w:ascii="Aptos Display" w:hAnsi="Aptos Display"/>
              </w:rPr>
              <w:drawing>
                <wp:anchor distT="0" distB="0" distL="114300" distR="114300" simplePos="0" relativeHeight="251658240" behindDoc="0" locked="0" layoutInCell="1" allowOverlap="1" wp14:anchorId="5FB066D5" wp14:editId="6619661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3810</wp:posOffset>
                  </wp:positionV>
                  <wp:extent cx="4420870" cy="2430780"/>
                  <wp:effectExtent l="0" t="0" r="0" b="7620"/>
                  <wp:wrapTopAndBottom/>
                  <wp:docPr id="778376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37661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87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3D08" w:rsidRPr="001141CB" w14:paraId="56BBAE53" w14:textId="77777777" w:rsidTr="001141CB">
        <w:trPr>
          <w:trHeight w:val="3306"/>
        </w:trPr>
        <w:tc>
          <w:tcPr>
            <w:tcW w:w="2376" w:type="dxa"/>
            <w:vAlign w:val="center"/>
          </w:tcPr>
          <w:p w14:paraId="52FAEB22" w14:textId="011BEEAB" w:rsidR="008F3D08" w:rsidRPr="001141CB" w:rsidRDefault="001141CB" w:rsidP="001141CB">
            <w:pPr>
              <w:numPr>
                <w:ilvl w:val="0"/>
                <w:numId w:val="12"/>
              </w:numPr>
              <w:jc w:val="center"/>
              <w:rPr>
                <w:rFonts w:ascii="Aptos Display" w:hAnsi="Aptos Display"/>
              </w:rPr>
            </w:pPr>
            <w:r w:rsidRPr="001141CB">
              <w:rPr>
                <w:rFonts w:ascii="Aptos Display" w:hAnsi="Aptos Display"/>
              </w:rPr>
              <w:t xml:space="preserve">HOW TO </w:t>
            </w:r>
            <w:r>
              <w:rPr>
                <w:rFonts w:ascii="Aptos Display" w:hAnsi="Aptos Display"/>
              </w:rPr>
              <w:t>M</w:t>
            </w:r>
            <w:r w:rsidRPr="001141CB">
              <w:rPr>
                <w:rFonts w:ascii="Aptos Display" w:hAnsi="Aptos Display"/>
              </w:rPr>
              <w:t>AKE CAMERA WORK IN SCANNING?</w:t>
            </w:r>
          </w:p>
        </w:tc>
        <w:tc>
          <w:tcPr>
            <w:tcW w:w="7178" w:type="dxa"/>
            <w:vAlign w:val="center"/>
          </w:tcPr>
          <w:p w14:paraId="7F1B55E8" w14:textId="3680AA8F" w:rsidR="001141CB" w:rsidRPr="001141CB" w:rsidRDefault="001141CB" w:rsidP="001141CB">
            <w:pPr>
              <w:jc w:val="center"/>
              <w:rPr>
                <w:rFonts w:ascii="Aptos Display" w:hAnsi="Aptos Display"/>
              </w:rPr>
            </w:pPr>
            <w:r w:rsidRPr="001141CB">
              <w:rPr>
                <w:rFonts w:ascii="Aptos Display" w:hAnsi="Aptos Display"/>
              </w:rPr>
              <w:drawing>
                <wp:anchor distT="0" distB="0" distL="114300" distR="114300" simplePos="0" relativeHeight="251657728" behindDoc="0" locked="0" layoutInCell="1" allowOverlap="1" wp14:anchorId="15ED5C8B" wp14:editId="563AABF2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-2656840</wp:posOffset>
                  </wp:positionV>
                  <wp:extent cx="3324225" cy="2854325"/>
                  <wp:effectExtent l="0" t="0" r="9525" b="3175"/>
                  <wp:wrapTopAndBottom/>
                  <wp:docPr id="37447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47196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ptos Display" w:hAnsi="Aptos Display"/>
              </w:rPr>
              <w:t xml:space="preserve">WE ASK CHATGPT/AI </w:t>
            </w:r>
          </w:p>
        </w:tc>
      </w:tr>
      <w:tr w:rsidR="008F3D08" w:rsidRPr="001141CB" w14:paraId="67FDC67C" w14:textId="77777777" w:rsidTr="001141CB">
        <w:tc>
          <w:tcPr>
            <w:tcW w:w="2376" w:type="dxa"/>
            <w:vAlign w:val="center"/>
          </w:tcPr>
          <w:p w14:paraId="791B8888" w14:textId="0CDD38C3" w:rsidR="008F3D08" w:rsidRPr="001141CB" w:rsidRDefault="001141CB" w:rsidP="001141CB">
            <w:pPr>
              <w:numPr>
                <w:ilvl w:val="0"/>
                <w:numId w:val="12"/>
              </w:numPr>
              <w:jc w:val="center"/>
              <w:rPr>
                <w:rFonts w:ascii="Aptos Display" w:hAnsi="Aptos Display"/>
              </w:rPr>
            </w:pPr>
            <w:r w:rsidRPr="001141CB">
              <w:rPr>
                <w:rFonts w:ascii="Aptos Display" w:hAnsi="Aptos Display"/>
              </w:rPr>
              <w:t>HOW TO SET UP MONGODB?</w:t>
            </w:r>
          </w:p>
        </w:tc>
        <w:tc>
          <w:tcPr>
            <w:tcW w:w="7178" w:type="dxa"/>
            <w:vAlign w:val="center"/>
          </w:tcPr>
          <w:p w14:paraId="3051B634" w14:textId="021F4F13" w:rsidR="008F3D08" w:rsidRDefault="001141CB" w:rsidP="001141CB">
            <w:pPr>
              <w:jc w:val="center"/>
              <w:rPr>
                <w:rFonts w:ascii="Aptos Display" w:hAnsi="Aptos Display"/>
                <w:noProof/>
              </w:rPr>
            </w:pPr>
            <w:r>
              <w:rPr>
                <w:rFonts w:ascii="Aptos Display" w:hAnsi="Aptos Display"/>
              </w:rPr>
              <w:t>WE SEARCH IN YOUTUBE ON HOW TO DO IT.</w:t>
            </w:r>
          </w:p>
          <w:p w14:paraId="40B44529" w14:textId="35392059" w:rsidR="001141CB" w:rsidRPr="001141CB" w:rsidRDefault="001141CB" w:rsidP="001141CB">
            <w:pPr>
              <w:jc w:val="center"/>
              <w:rPr>
                <w:rFonts w:ascii="Aptos Display" w:hAnsi="Aptos Display"/>
              </w:rPr>
            </w:pPr>
            <w:r w:rsidRPr="001141CB">
              <w:rPr>
                <w:rFonts w:ascii="Aptos Display" w:hAnsi="Aptos Display"/>
              </w:rPr>
              <w:lastRenderedPageBreak/>
              <w:drawing>
                <wp:inline distT="0" distB="0" distL="0" distR="0" wp14:anchorId="6B9AC4DB" wp14:editId="2B7EED30">
                  <wp:extent cx="4420870" cy="2304415"/>
                  <wp:effectExtent l="0" t="0" r="0" b="635"/>
                  <wp:docPr id="1617387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3878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87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7B8D7" w14:textId="77777777" w:rsidR="008F3D08" w:rsidRPr="001141CB" w:rsidRDefault="008F3D08" w:rsidP="001141CB">
            <w:pPr>
              <w:jc w:val="center"/>
              <w:rPr>
                <w:rFonts w:ascii="Aptos Display" w:hAnsi="Aptos Display"/>
              </w:rPr>
            </w:pPr>
          </w:p>
          <w:p w14:paraId="52A6E721" w14:textId="7D6A1C38" w:rsidR="008F3D08" w:rsidRPr="001141CB" w:rsidRDefault="00000000" w:rsidP="001141CB">
            <w:pPr>
              <w:jc w:val="center"/>
              <w:rPr>
                <w:rFonts w:ascii="Aptos Display" w:hAnsi="Aptos Display"/>
              </w:rPr>
            </w:pPr>
            <w:proofErr w:type="spellStart"/>
            <w:r w:rsidRPr="001141CB">
              <w:rPr>
                <w:rFonts w:ascii="Aptos Display" w:hAnsi="Aptos Display"/>
              </w:rPr>
              <w:t>Link:</w:t>
            </w:r>
            <w:hyperlink r:id="rId12" w:history="1">
              <w:r w:rsidR="001141CB" w:rsidRPr="001141CB">
                <w:rPr>
                  <w:rStyle w:val="Hyperlink"/>
                  <w:rFonts w:ascii="Aptos Display" w:hAnsi="Aptos Display"/>
                </w:rPr>
                <w:t>https</w:t>
              </w:r>
              <w:proofErr w:type="spellEnd"/>
              <w:r w:rsidR="001141CB" w:rsidRPr="001141CB">
                <w:rPr>
                  <w:rStyle w:val="Hyperlink"/>
                  <w:rFonts w:ascii="Aptos Display" w:hAnsi="Aptos Display"/>
                </w:rPr>
                <w:t>://www.youtube.com/watch?v=wcx3f0eUiAw</w:t>
              </w:r>
            </w:hyperlink>
          </w:p>
        </w:tc>
      </w:tr>
    </w:tbl>
    <w:p w14:paraId="0DB479A9" w14:textId="77777777" w:rsidR="008F3D08" w:rsidRPr="001141CB" w:rsidRDefault="008F3D08">
      <w:pPr>
        <w:rPr>
          <w:rFonts w:ascii="Aptos Display" w:hAnsi="Aptos Display"/>
        </w:rPr>
      </w:pPr>
    </w:p>
    <w:sectPr w:rsidR="008F3D08" w:rsidRPr="001141CB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3F8D03"/>
    <w:multiLevelType w:val="singleLevel"/>
    <w:tmpl w:val="AE3F8D03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EDEFCDA"/>
    <w:multiLevelType w:val="singleLevel"/>
    <w:tmpl w:val="2EDEFCDA"/>
    <w:lvl w:ilvl="0">
      <w:start w:val="1"/>
      <w:numFmt w:val="decimal"/>
      <w:suff w:val="space"/>
      <w:lvlText w:val="%1."/>
      <w:lvlJc w:val="left"/>
    </w:lvl>
  </w:abstractNum>
  <w:num w:numId="1" w16cid:durableId="1377660134">
    <w:abstractNumId w:val="10"/>
  </w:num>
  <w:num w:numId="2" w16cid:durableId="374698009">
    <w:abstractNumId w:val="8"/>
  </w:num>
  <w:num w:numId="3" w16cid:durableId="357127358">
    <w:abstractNumId w:val="7"/>
  </w:num>
  <w:num w:numId="4" w16cid:durableId="834147795">
    <w:abstractNumId w:val="6"/>
  </w:num>
  <w:num w:numId="5" w16cid:durableId="1088186989">
    <w:abstractNumId w:val="5"/>
  </w:num>
  <w:num w:numId="6" w16cid:durableId="1521580827">
    <w:abstractNumId w:val="9"/>
  </w:num>
  <w:num w:numId="7" w16cid:durableId="1827045279">
    <w:abstractNumId w:val="4"/>
  </w:num>
  <w:num w:numId="8" w16cid:durableId="798962782">
    <w:abstractNumId w:val="3"/>
  </w:num>
  <w:num w:numId="9" w16cid:durableId="1726678583">
    <w:abstractNumId w:val="2"/>
  </w:num>
  <w:num w:numId="10" w16cid:durableId="450051383">
    <w:abstractNumId w:val="1"/>
  </w:num>
  <w:num w:numId="11" w16cid:durableId="1489176365">
    <w:abstractNumId w:val="11"/>
  </w:num>
  <w:num w:numId="12" w16cid:durableId="35927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A576B2"/>
    <w:rsid w:val="FC509EBA"/>
    <w:rsid w:val="FFA576B2"/>
    <w:rsid w:val="00050A31"/>
    <w:rsid w:val="000716D2"/>
    <w:rsid w:val="00071AAB"/>
    <w:rsid w:val="000B76C4"/>
    <w:rsid w:val="000C5610"/>
    <w:rsid w:val="000E6552"/>
    <w:rsid w:val="000F3A4F"/>
    <w:rsid w:val="000F59AC"/>
    <w:rsid w:val="001141CB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67C51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3D08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A6534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261DA"/>
    <w:rsid w:val="00F3513C"/>
    <w:rsid w:val="00F465C5"/>
    <w:rsid w:val="00F5180D"/>
    <w:rsid w:val="00F51B21"/>
    <w:rsid w:val="00F51D87"/>
    <w:rsid w:val="00F8455C"/>
    <w:rsid w:val="3FE58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ADB7B"/>
  <w15:docId w15:val="{F5BD1888-A3EC-4B0F-BC11-877E8235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1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6NUZ8dc9Q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2.bin"/><Relationship Id="rId12" Type="http://schemas.openxmlformats.org/officeDocument/2006/relationships/hyperlink" Target="https://www.youtube.com/watch?v=wcx3f0eUiA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neon warrior</dc:creator>
  <cp:lastModifiedBy>KYLE ALONZO</cp:lastModifiedBy>
  <cp:revision>2</cp:revision>
  <dcterms:created xsi:type="dcterms:W3CDTF">2025-05-28T15:04:00Z</dcterms:created>
  <dcterms:modified xsi:type="dcterms:W3CDTF">2025-05-28T15:04:00Z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